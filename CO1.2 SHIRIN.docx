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6B" w:rsidRDefault="000D2FE0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EXP </w:t>
      </w:r>
      <w:r w:rsidR="00BD5A8C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:</w:t>
      </w:r>
      <w:proofErr w:type="gramEnd"/>
      <w:r w:rsidR="00BD5A8C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2</w:t>
      </w: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ab/>
      </w: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ab/>
      </w:r>
      <w:r w:rsidRPr="00BD5A8C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u w:val="single"/>
          <w:lang w:bidi="ar"/>
        </w:rPr>
        <w:t>EMPLOYEE DATABASE</w:t>
      </w:r>
    </w:p>
    <w:p w:rsidR="00D7486B" w:rsidRDefault="00D74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486B" w:rsidRDefault="000D2FE0">
      <w:pPr>
        <w:rPr>
          <w:rFonts w:ascii="Times New Roman" w:hAnsi="Times New Roman" w:cs="Times New Roman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Aim:</w:t>
      </w:r>
    </w:p>
    <w:p w:rsidR="00D7486B" w:rsidRDefault="000D2FE0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tab/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Consider the employee database given below:</w:t>
      </w:r>
    </w:p>
    <w:p w:rsidR="00D7486B" w:rsidRDefault="00D7486B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:rsidR="00D7486B" w:rsidRDefault="000D2FE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emp</w:t>
      </w:r>
      <w:proofErr w:type="spellEnd"/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(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emp_id,emp_name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Street_No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city) </w:t>
      </w:r>
    </w:p>
    <w:p w:rsidR="00D7486B" w:rsidRDefault="000D2FE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works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(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emp_id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company name, salary) </w:t>
      </w:r>
    </w:p>
    <w:p w:rsidR="00D7486B" w:rsidRDefault="000D2FE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company</w:t>
      </w:r>
      <w:proofErr w:type="gramEnd"/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(company name, city) </w:t>
      </w:r>
    </w:p>
    <w:p w:rsidR="00D7486B" w:rsidRDefault="000D2FE0">
      <w:pPr>
        <w:ind w:firstLine="720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proofErr w:type="gramStart"/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manages</w:t>
      </w:r>
      <w:proofErr w:type="gramEnd"/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(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emp_id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manager_id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) </w:t>
      </w:r>
    </w:p>
    <w:p w:rsidR="00D7486B" w:rsidRDefault="00D7486B">
      <w:pPr>
        <w:ind w:firstLine="720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:rsidR="00BD5A8C" w:rsidRDefault="000D2FE0">
      <w:pPr>
        <w:ind w:firstLine="720"/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Note: </w:t>
      </w:r>
      <w:proofErr w:type="spellStart"/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Emp_id</w:t>
      </w:r>
      <w:proofErr w:type="spellEnd"/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should start with ‘E’ in </w:t>
      </w:r>
      <w:proofErr w:type="spellStart"/>
      <w:proofErr w:type="gramStart"/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Emp</w:t>
      </w:r>
      <w:proofErr w:type="spellEnd"/>
      <w:proofErr w:type="gramEnd"/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table and </w:t>
      </w:r>
      <w:proofErr w:type="spellStart"/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emp_id</w:t>
      </w:r>
      <w:proofErr w:type="spellEnd"/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in works table must be the </w:t>
      </w:r>
      <w:r w:rsidR="00BD5A8C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</w:p>
    <w:p w:rsidR="00BD5A8C" w:rsidRDefault="00BD5A8C">
      <w:pPr>
        <w:ind w:firstLine="720"/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         </w:t>
      </w:r>
      <w:proofErr w:type="spellStart"/>
      <w:proofErr w:type="gramStart"/>
      <w:r w:rsidR="000D2FE0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emp_id</w:t>
      </w:r>
      <w:proofErr w:type="spellEnd"/>
      <w:proofErr w:type="gramEnd"/>
      <w:r w:rsidR="000D2FE0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from </w:t>
      </w:r>
      <w:proofErr w:type="spellStart"/>
      <w:r w:rsidR="000D2FE0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emp</w:t>
      </w:r>
      <w:proofErr w:type="spellEnd"/>
      <w:r w:rsidR="000D2FE0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table .</w:t>
      </w:r>
      <w:proofErr w:type="spellStart"/>
      <w:r w:rsidR="000D2FE0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emp_id</w:t>
      </w:r>
      <w:proofErr w:type="spellEnd"/>
      <w:r w:rsidR="000D2FE0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and </w:t>
      </w:r>
      <w:proofErr w:type="spellStart"/>
      <w:r w:rsidR="000D2FE0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manager_id</w:t>
      </w:r>
      <w:proofErr w:type="spellEnd"/>
      <w:r w:rsidR="000D2FE0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in manages table </w:t>
      </w: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must be the </w:t>
      </w:r>
      <w:proofErr w:type="spellStart"/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e</w:t>
      </w:r>
      <w:r w:rsidR="000D2FE0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mp_id</w:t>
      </w:r>
      <w:proofErr w:type="spellEnd"/>
      <w:r w:rsidR="000D2FE0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</w:p>
    <w:p w:rsidR="00D7486B" w:rsidRDefault="00BD5A8C">
      <w:pPr>
        <w:ind w:firstLine="720"/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         </w:t>
      </w:r>
      <w:proofErr w:type="gramStart"/>
      <w:r w:rsidR="000D2FE0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from</w:t>
      </w:r>
      <w:proofErr w:type="gramEnd"/>
      <w:r w:rsidR="000D2FE0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proofErr w:type="spellStart"/>
      <w:r w:rsidR="000D2FE0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>emp</w:t>
      </w:r>
      <w:proofErr w:type="spellEnd"/>
      <w:r w:rsidR="000D2FE0"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lang w:bidi="ar"/>
        </w:rPr>
        <w:t xml:space="preserve"> table</w:t>
      </w:r>
    </w:p>
    <w:p w:rsidR="00D7486B" w:rsidRDefault="00D7486B">
      <w:pPr>
        <w:ind w:firstLine="720"/>
        <w:rPr>
          <w:rFonts w:ascii="Times New Roman" w:eastAsia="TimesNewRomanPS-BoldMT" w:hAnsi="Times New Roman" w:cs="Times New Roman"/>
          <w:b/>
          <w:bCs/>
          <w:color w:val="000000"/>
          <w:sz w:val="24"/>
          <w:szCs w:val="24"/>
          <w:u w:val="single"/>
          <w:lang w:bidi="ar"/>
        </w:rPr>
      </w:pPr>
    </w:p>
    <w:p w:rsidR="00BD5A8C" w:rsidRDefault="00BD5A8C" w:rsidP="00BD5A8C">
      <w:pPr>
        <w:jc w:val="center"/>
        <w:rPr>
          <w:rFonts w:eastAsia="TimesNewRomanPS-BoldMT" w:cstheme="minorHAnsi"/>
          <w:b/>
          <w:bCs/>
          <w:color w:val="000000"/>
          <w:sz w:val="24"/>
          <w:szCs w:val="24"/>
          <w:u w:val="single"/>
          <w:lang w:bidi="ar"/>
        </w:rPr>
      </w:pPr>
    </w:p>
    <w:p w:rsidR="00BD5A8C" w:rsidRDefault="00BD5A8C" w:rsidP="00BD5A8C">
      <w:pPr>
        <w:jc w:val="center"/>
        <w:rPr>
          <w:rFonts w:eastAsia="TimesNewRomanPS-BoldMT" w:cstheme="minorHAnsi"/>
          <w:b/>
          <w:bCs/>
          <w:color w:val="000000"/>
          <w:sz w:val="24"/>
          <w:szCs w:val="24"/>
          <w:u w:val="single"/>
          <w:lang w:bidi="ar"/>
        </w:rPr>
      </w:pPr>
    </w:p>
    <w:p w:rsidR="00D7486B" w:rsidRPr="00BD5A8C" w:rsidRDefault="00BD5A8C" w:rsidP="00BD5A8C">
      <w:pPr>
        <w:jc w:val="center"/>
        <w:rPr>
          <w:rFonts w:eastAsia="TimesNewRomanPS-BoldMT" w:cstheme="minorHAnsi"/>
          <w:b/>
          <w:bCs/>
          <w:color w:val="000000"/>
          <w:sz w:val="24"/>
          <w:szCs w:val="24"/>
          <w:u w:val="single"/>
          <w:lang w:bidi="ar"/>
        </w:rPr>
      </w:pPr>
      <w:r w:rsidRPr="00BD5A8C">
        <w:rPr>
          <w:rFonts w:eastAsia="TimesNewRomanPS-BoldMT" w:cstheme="minorHAnsi"/>
          <w:b/>
          <w:bCs/>
          <w:color w:val="000000"/>
          <w:sz w:val="24"/>
          <w:szCs w:val="24"/>
          <w:u w:val="single"/>
          <w:lang w:bidi="ar"/>
        </w:rPr>
        <w:t>EMP TABLE</w:t>
      </w:r>
    </w:p>
    <w:p w:rsidR="00D7486B" w:rsidRPr="00BD5A8C" w:rsidRDefault="00D7486B" w:rsidP="00BD5A8C">
      <w:pPr>
        <w:jc w:val="center"/>
        <w:rPr>
          <w:rFonts w:eastAsia="TimesNewRomanPS-BoldMT" w:cstheme="minorHAnsi"/>
          <w:b/>
          <w:bCs/>
          <w:color w:val="000000"/>
          <w:sz w:val="24"/>
          <w:szCs w:val="24"/>
          <w:u w:val="single"/>
          <w:lang w:bidi="ar"/>
        </w:rPr>
      </w:pPr>
    </w:p>
    <w:p w:rsidR="00D7486B" w:rsidRPr="00BD5A8C" w:rsidRDefault="00C177D5" w:rsidP="00BD5A8C">
      <w:pPr>
        <w:jc w:val="center"/>
        <w:rPr>
          <w:rFonts w:cstheme="minorHAnsi"/>
          <w:b/>
        </w:rPr>
      </w:pPr>
      <w:r>
        <w:rPr>
          <w:noProof/>
          <w:lang w:val="en-IN" w:eastAsia="en-IN"/>
        </w:rPr>
        <w:drawing>
          <wp:inline distT="0" distB="0" distL="0" distR="0" wp14:anchorId="6DB0D2F6" wp14:editId="3926DDA8">
            <wp:extent cx="64008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6B" w:rsidRPr="00BD5A8C" w:rsidRDefault="00D7486B" w:rsidP="00BD5A8C">
      <w:pPr>
        <w:jc w:val="center"/>
        <w:rPr>
          <w:rFonts w:cstheme="minorHAnsi"/>
          <w:b/>
          <w:sz w:val="24"/>
          <w:szCs w:val="24"/>
        </w:rPr>
      </w:pPr>
    </w:p>
    <w:p w:rsidR="00BD5A8C" w:rsidRDefault="00BD5A8C" w:rsidP="00BD5A8C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:rsidR="00BD5A8C" w:rsidRDefault="00BD5A8C" w:rsidP="00BD5A8C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:rsidR="00BD5A8C" w:rsidRDefault="00BD5A8C" w:rsidP="00BD5A8C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:rsidR="00BD5A8C" w:rsidRDefault="00BD5A8C" w:rsidP="00BD5A8C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:rsidR="00D7486B" w:rsidRPr="00BD5A8C" w:rsidRDefault="00BD5A8C" w:rsidP="00BD5A8C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BD5A8C">
        <w:rPr>
          <w:rFonts w:cstheme="minorHAnsi"/>
          <w:b/>
          <w:bCs/>
          <w:sz w:val="24"/>
          <w:szCs w:val="24"/>
          <w:u w:val="single"/>
        </w:rPr>
        <w:t>COMPANY TABLE</w:t>
      </w:r>
    </w:p>
    <w:p w:rsidR="00D7486B" w:rsidRPr="00BD5A8C" w:rsidRDefault="00D7486B" w:rsidP="00BD5A8C">
      <w:pPr>
        <w:jc w:val="center"/>
        <w:rPr>
          <w:rFonts w:cstheme="minorHAnsi"/>
          <w:b/>
          <w:bCs/>
          <w:u w:val="single"/>
        </w:rPr>
      </w:pPr>
    </w:p>
    <w:p w:rsidR="00D7486B" w:rsidRPr="00BD5A8C" w:rsidRDefault="00D7486B" w:rsidP="00BD5A8C">
      <w:pPr>
        <w:jc w:val="center"/>
        <w:rPr>
          <w:rFonts w:cstheme="minorHAnsi"/>
          <w:b/>
        </w:rPr>
      </w:pPr>
    </w:p>
    <w:p w:rsidR="00D7486B" w:rsidRPr="00BD5A8C" w:rsidRDefault="00C177D5" w:rsidP="00BD5A8C">
      <w:pPr>
        <w:jc w:val="center"/>
        <w:rPr>
          <w:rFonts w:cstheme="minorHAnsi"/>
          <w:b/>
        </w:rPr>
      </w:pPr>
      <w:r>
        <w:rPr>
          <w:noProof/>
          <w:lang w:val="en-IN" w:eastAsia="en-IN"/>
        </w:rPr>
        <w:drawing>
          <wp:inline distT="0" distB="0" distL="0" distR="0" wp14:anchorId="74B34146" wp14:editId="6186DEEC">
            <wp:extent cx="35909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6B" w:rsidRPr="00BD5A8C" w:rsidRDefault="00D7486B" w:rsidP="00BD5A8C">
      <w:pPr>
        <w:jc w:val="center"/>
        <w:rPr>
          <w:rFonts w:cstheme="minorHAnsi"/>
          <w:b/>
        </w:rPr>
      </w:pPr>
    </w:p>
    <w:p w:rsidR="00D7486B" w:rsidRPr="00BD5A8C" w:rsidRDefault="00D7486B" w:rsidP="00BD5A8C">
      <w:pPr>
        <w:jc w:val="center"/>
        <w:rPr>
          <w:rFonts w:cstheme="minorHAnsi"/>
          <w:b/>
        </w:rPr>
      </w:pPr>
    </w:p>
    <w:p w:rsidR="00D7486B" w:rsidRPr="00BD5A8C" w:rsidRDefault="00D7486B" w:rsidP="00BD5A8C">
      <w:pPr>
        <w:jc w:val="center"/>
        <w:rPr>
          <w:rFonts w:cstheme="minorHAnsi"/>
          <w:b/>
        </w:rPr>
      </w:pPr>
    </w:p>
    <w:p w:rsidR="00D7486B" w:rsidRPr="00BD5A8C" w:rsidRDefault="00D7486B" w:rsidP="00BD5A8C">
      <w:pPr>
        <w:jc w:val="center"/>
        <w:rPr>
          <w:rFonts w:cstheme="minorHAnsi"/>
          <w:b/>
        </w:rPr>
      </w:pPr>
    </w:p>
    <w:p w:rsidR="00D7486B" w:rsidRPr="00BD5A8C" w:rsidRDefault="00D7486B" w:rsidP="00BD5A8C">
      <w:pPr>
        <w:jc w:val="center"/>
        <w:rPr>
          <w:rFonts w:cstheme="minorHAnsi"/>
          <w:b/>
        </w:rPr>
      </w:pPr>
    </w:p>
    <w:p w:rsidR="00D7486B" w:rsidRPr="00BD5A8C" w:rsidRDefault="00D7486B" w:rsidP="00BD5A8C">
      <w:pPr>
        <w:jc w:val="center"/>
        <w:rPr>
          <w:rFonts w:cstheme="minorHAnsi"/>
          <w:b/>
        </w:rPr>
      </w:pPr>
    </w:p>
    <w:p w:rsidR="00D7486B" w:rsidRPr="00BD5A8C" w:rsidRDefault="00D7486B" w:rsidP="00BD5A8C">
      <w:pPr>
        <w:jc w:val="center"/>
        <w:rPr>
          <w:rFonts w:cstheme="minorHAnsi"/>
          <w:b/>
        </w:rPr>
      </w:pPr>
    </w:p>
    <w:p w:rsidR="00D7486B" w:rsidRPr="00BD5A8C" w:rsidRDefault="00D7486B" w:rsidP="00BD5A8C">
      <w:pPr>
        <w:jc w:val="center"/>
        <w:rPr>
          <w:rFonts w:cstheme="minorHAnsi"/>
          <w:b/>
        </w:rPr>
      </w:pPr>
    </w:p>
    <w:p w:rsidR="00D7486B" w:rsidRPr="00BD5A8C" w:rsidRDefault="00D7486B" w:rsidP="00BD5A8C">
      <w:pPr>
        <w:jc w:val="center"/>
        <w:rPr>
          <w:rFonts w:cstheme="minorHAnsi"/>
          <w:b/>
        </w:rPr>
      </w:pPr>
    </w:p>
    <w:p w:rsidR="00BD5A8C" w:rsidRDefault="00BD5A8C" w:rsidP="00BD5A8C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:rsidR="00D7486B" w:rsidRPr="00BD5A8C" w:rsidRDefault="00BD5A8C" w:rsidP="00BD5A8C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BD5A8C">
        <w:rPr>
          <w:rFonts w:cstheme="minorHAnsi"/>
          <w:b/>
          <w:bCs/>
          <w:sz w:val="24"/>
          <w:szCs w:val="24"/>
          <w:u w:val="single"/>
        </w:rPr>
        <w:t>WORKS TABLE</w:t>
      </w:r>
    </w:p>
    <w:p w:rsidR="00D7486B" w:rsidRPr="00BD5A8C" w:rsidRDefault="00D7486B" w:rsidP="00BD5A8C">
      <w:pPr>
        <w:jc w:val="center"/>
        <w:rPr>
          <w:rFonts w:cstheme="minorHAnsi"/>
          <w:b/>
          <w:bCs/>
          <w:u w:val="single"/>
        </w:rPr>
      </w:pPr>
    </w:p>
    <w:p w:rsidR="00D7486B" w:rsidRPr="00BD5A8C" w:rsidRDefault="00D7486B" w:rsidP="00BD5A8C">
      <w:pPr>
        <w:jc w:val="center"/>
        <w:rPr>
          <w:rFonts w:cstheme="minorHAnsi"/>
          <w:b/>
        </w:rPr>
      </w:pPr>
    </w:p>
    <w:p w:rsidR="00D7486B" w:rsidRPr="00BD5A8C" w:rsidRDefault="00C177D5" w:rsidP="00BD5A8C">
      <w:pPr>
        <w:jc w:val="center"/>
        <w:rPr>
          <w:rFonts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30711B0" wp14:editId="2FFB0A88">
            <wp:extent cx="56007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8C" w:rsidRDefault="00BD5A8C" w:rsidP="00BD5A8C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:rsidR="00BD5A8C" w:rsidRDefault="00BD5A8C" w:rsidP="00BD5A8C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:rsidR="00BD5A8C" w:rsidRDefault="00BD5A8C" w:rsidP="00BD5A8C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:rsidR="00D7486B" w:rsidRPr="00BD5A8C" w:rsidRDefault="00BD5A8C" w:rsidP="00BD5A8C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BD5A8C">
        <w:rPr>
          <w:rFonts w:cstheme="minorHAnsi"/>
          <w:b/>
          <w:bCs/>
          <w:sz w:val="24"/>
          <w:szCs w:val="24"/>
          <w:u w:val="single"/>
        </w:rPr>
        <w:t>MANAGES TABLE</w:t>
      </w:r>
    </w:p>
    <w:p w:rsidR="00D7486B" w:rsidRDefault="00D7486B">
      <w:pPr>
        <w:rPr>
          <w:b/>
          <w:bCs/>
          <w:u w:val="single"/>
        </w:rPr>
      </w:pPr>
    </w:p>
    <w:p w:rsidR="00BD5A8C" w:rsidRDefault="00BD5A8C">
      <w:pPr>
        <w:rPr>
          <w:b/>
          <w:bCs/>
          <w:u w:val="single"/>
        </w:rPr>
      </w:pPr>
      <w:r>
        <w:rPr>
          <w:noProof/>
          <w:lang w:val="en-IN" w:eastAsia="en-IN"/>
        </w:rPr>
        <w:t xml:space="preserve">                   </w:t>
      </w:r>
      <w:r w:rsidR="00C177D5">
        <w:rPr>
          <w:noProof/>
          <w:lang w:val="en-IN" w:eastAsia="en-IN"/>
        </w:rPr>
        <w:drawing>
          <wp:inline distT="0" distB="0" distL="0" distR="0" wp14:anchorId="4B840AA4" wp14:editId="4D59F280">
            <wp:extent cx="41910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6B" w:rsidRDefault="00D7486B">
      <w:pPr>
        <w:rPr>
          <w:b/>
          <w:bCs/>
          <w:u w:val="single"/>
        </w:rPr>
      </w:pPr>
    </w:p>
    <w:p w:rsidR="000D0D0F" w:rsidRDefault="000D0D0F">
      <w:pPr>
        <w:rPr>
          <w:b/>
          <w:bCs/>
          <w:u w:val="single"/>
        </w:rPr>
      </w:pPr>
    </w:p>
    <w:p w:rsidR="000D0D0F" w:rsidRDefault="000D0D0F">
      <w:pPr>
        <w:rPr>
          <w:b/>
          <w:bCs/>
          <w:u w:val="single"/>
        </w:rPr>
      </w:pPr>
    </w:p>
    <w:p w:rsidR="00C177D5" w:rsidRDefault="00C177D5">
      <w:pPr>
        <w:rPr>
          <w:b/>
          <w:bCs/>
          <w:u w:val="single"/>
        </w:rPr>
      </w:pPr>
    </w:p>
    <w:p w:rsidR="00C177D5" w:rsidRDefault="00C177D5">
      <w:pPr>
        <w:rPr>
          <w:b/>
          <w:bCs/>
          <w:u w:val="single"/>
        </w:rPr>
      </w:pPr>
    </w:p>
    <w:p w:rsidR="00C177D5" w:rsidRDefault="00C177D5">
      <w:pPr>
        <w:rPr>
          <w:b/>
          <w:bCs/>
          <w:u w:val="single"/>
        </w:rPr>
      </w:pPr>
    </w:p>
    <w:p w:rsidR="00C177D5" w:rsidRDefault="00C177D5">
      <w:pPr>
        <w:rPr>
          <w:b/>
          <w:bCs/>
          <w:u w:val="single"/>
        </w:rPr>
      </w:pPr>
    </w:p>
    <w:p w:rsidR="00C177D5" w:rsidRDefault="00C177D5">
      <w:pPr>
        <w:rPr>
          <w:b/>
          <w:bCs/>
          <w:u w:val="single"/>
        </w:rPr>
      </w:pPr>
    </w:p>
    <w:p w:rsidR="00C177D5" w:rsidRDefault="00C177D5">
      <w:pPr>
        <w:rPr>
          <w:b/>
          <w:bCs/>
          <w:u w:val="single"/>
        </w:rPr>
      </w:pPr>
    </w:p>
    <w:p w:rsidR="00C177D5" w:rsidRDefault="00C177D5">
      <w:pPr>
        <w:rPr>
          <w:b/>
          <w:bCs/>
          <w:u w:val="single"/>
        </w:rPr>
      </w:pPr>
    </w:p>
    <w:p w:rsidR="000D0D0F" w:rsidRDefault="000D0D0F">
      <w:pPr>
        <w:rPr>
          <w:b/>
          <w:bCs/>
          <w:u w:val="single"/>
        </w:rPr>
      </w:pPr>
    </w:p>
    <w:p w:rsidR="000D0D0F" w:rsidRDefault="000D0D0F">
      <w:pPr>
        <w:rPr>
          <w:b/>
          <w:bCs/>
          <w:u w:val="single"/>
        </w:rPr>
      </w:pPr>
    </w:p>
    <w:p w:rsidR="00D7486B" w:rsidRPr="000D0D0F" w:rsidRDefault="00D7486B">
      <w:pPr>
        <w:rPr>
          <w:rFonts w:ascii="Times New Roman" w:hAnsi="Times New Roman" w:cs="Times New Roman"/>
          <w:sz w:val="24"/>
          <w:szCs w:val="24"/>
        </w:rPr>
      </w:pPr>
    </w:p>
    <w:p w:rsidR="00D7486B" w:rsidRPr="000C431B" w:rsidRDefault="000D2FE0" w:rsidP="000D0D0F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4"/>
        </w:rPr>
      </w:pPr>
      <w:r w:rsidRPr="000D0D0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Find the names of all employees who work for SBI.</w:t>
      </w:r>
    </w:p>
    <w:p w:rsidR="000C431B" w:rsidRPr="000D0D0F" w:rsidRDefault="000C431B" w:rsidP="000C431B">
      <w:pPr>
        <w:tabs>
          <w:tab w:val="left" w:pos="425"/>
        </w:tabs>
        <w:rPr>
          <w:rFonts w:ascii="Times New Roman" w:hAnsi="Times New Roman" w:cs="Times New Roman"/>
          <w:sz w:val="22"/>
          <w:szCs w:val="24"/>
        </w:rPr>
      </w:pPr>
    </w:p>
    <w:p w:rsidR="00D7486B" w:rsidRDefault="00F25250">
      <w:r>
        <w:t xml:space="preserve">           </w:t>
      </w:r>
      <w:r w:rsidR="00C177D5">
        <w:rPr>
          <w:noProof/>
          <w:lang w:val="en-IN" w:eastAsia="en-IN"/>
        </w:rPr>
        <w:drawing>
          <wp:inline distT="0" distB="0" distL="0" distR="0" wp14:anchorId="5EE9A032" wp14:editId="4A72A22A">
            <wp:extent cx="5504668" cy="95358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523" cy="96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0F" w:rsidRDefault="000D0D0F"/>
    <w:p w:rsidR="00D7486B" w:rsidRDefault="000D2FE0" w:rsidP="000D0D0F">
      <w:pPr>
        <w:numPr>
          <w:ilvl w:val="0"/>
          <w:numId w:val="11"/>
        </w:num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0D0D0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Find all employees in the database who live in the same cities as the companies for which they work.</w:t>
      </w:r>
    </w:p>
    <w:p w:rsidR="00F25250" w:rsidRDefault="00F25250" w:rsidP="00F25250">
      <w:pPr>
        <w:ind w:left="425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:rsidR="00F25250" w:rsidRPr="000D0D0F" w:rsidRDefault="00C177D5" w:rsidP="00F25250">
      <w:pPr>
        <w:ind w:left="425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noProof/>
          <w:lang w:val="en-IN" w:eastAsia="en-IN"/>
        </w:rPr>
        <w:drawing>
          <wp:inline distT="0" distB="0" distL="0" distR="0" wp14:anchorId="55F65901" wp14:editId="21818945">
            <wp:extent cx="6480810" cy="95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6B" w:rsidRDefault="00D7486B"/>
    <w:p w:rsidR="00D7486B" w:rsidRDefault="00D7486B"/>
    <w:p w:rsidR="00D7486B" w:rsidRPr="00F25250" w:rsidRDefault="000D2FE0" w:rsidP="00F25250">
      <w:pPr>
        <w:numPr>
          <w:ilvl w:val="0"/>
          <w:numId w:val="11"/>
        </w:num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F25250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Find all employees who earn more than the average salary of all employees</w:t>
      </w:r>
      <w:r w:rsidR="00F25250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r w:rsidRPr="00F25250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of their company.</w:t>
      </w:r>
    </w:p>
    <w:p w:rsidR="00D7486B" w:rsidRDefault="00D7486B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:rsidR="00D7486B" w:rsidRDefault="00F8786A" w:rsidP="00605A5D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7E05B63" wp14:editId="431D775A">
            <wp:extent cx="5956224" cy="1840675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5313" cy="18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5D" w:rsidRDefault="00605A5D" w:rsidP="00605A5D">
      <w:pPr>
        <w:jc w:val="center"/>
      </w:pPr>
    </w:p>
    <w:p w:rsidR="00D7486B" w:rsidRDefault="00D7486B"/>
    <w:p w:rsidR="00D7486B" w:rsidRDefault="000D2FE0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Give all managers of SBI a 10 percent raise.</w:t>
      </w:r>
    </w:p>
    <w:p w:rsidR="00D7486B" w:rsidRDefault="00D7486B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:rsidR="00D7486B" w:rsidRDefault="00771AD8" w:rsidP="00605A5D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511D7DA" wp14:editId="6A84B233">
            <wp:extent cx="6065174" cy="26540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3116" cy="26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6B" w:rsidRDefault="00D7486B">
      <w:pPr>
        <w:rPr>
          <w:sz w:val="24"/>
          <w:szCs w:val="24"/>
        </w:rPr>
      </w:pPr>
    </w:p>
    <w:p w:rsidR="00605A5D" w:rsidRDefault="00605A5D">
      <w:pPr>
        <w:rPr>
          <w:sz w:val="24"/>
          <w:szCs w:val="24"/>
        </w:rPr>
      </w:pPr>
    </w:p>
    <w:p w:rsidR="00771AD8" w:rsidRDefault="00771AD8">
      <w:pPr>
        <w:rPr>
          <w:sz w:val="24"/>
          <w:szCs w:val="24"/>
        </w:rPr>
      </w:pPr>
    </w:p>
    <w:p w:rsidR="00771AD8" w:rsidRDefault="00771AD8">
      <w:pPr>
        <w:rPr>
          <w:sz w:val="24"/>
          <w:szCs w:val="24"/>
        </w:rPr>
      </w:pPr>
    </w:p>
    <w:p w:rsidR="00D7486B" w:rsidRDefault="000D2FE0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lastRenderedPageBreak/>
        <w:t>Find the company that has the most employees</w:t>
      </w:r>
    </w:p>
    <w:p w:rsidR="00D7486B" w:rsidRDefault="00D7486B">
      <w:pPr>
        <w:rPr>
          <w:sz w:val="24"/>
          <w:szCs w:val="24"/>
        </w:rPr>
      </w:pPr>
    </w:p>
    <w:p w:rsidR="00D7486B" w:rsidRDefault="00605A5D" w:rsidP="00277600">
      <w:pPr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6CD809BC" wp14:editId="1AD52DE4">
            <wp:extent cx="5943600" cy="9118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5D" w:rsidRDefault="00605A5D"/>
    <w:p w:rsidR="00D7486B" w:rsidRDefault="00D7486B"/>
    <w:p w:rsidR="00605A5D" w:rsidRDefault="00605A5D"/>
    <w:p w:rsidR="00D7486B" w:rsidRDefault="000D2FE0" w:rsidP="00605A5D">
      <w:pPr>
        <w:numPr>
          <w:ilvl w:val="0"/>
          <w:numId w:val="11"/>
        </w:numPr>
      </w:pPr>
      <w:r w:rsidRPr="00605A5D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Find those companies whose employees earn a higher salary, on average than the average salary at Indian Bank.</w:t>
      </w:r>
    </w:p>
    <w:p w:rsidR="00277600" w:rsidRDefault="00277600"/>
    <w:p w:rsidR="00277600" w:rsidRDefault="00277600"/>
    <w:p w:rsidR="00D7486B" w:rsidRDefault="00277600">
      <w:r>
        <w:t xml:space="preserve">          </w:t>
      </w:r>
      <w:r w:rsidR="00301DA5">
        <w:rPr>
          <w:noProof/>
          <w:lang w:val="en-IN" w:eastAsia="en-IN"/>
        </w:rPr>
        <w:drawing>
          <wp:inline distT="0" distB="0" distL="0" distR="0" wp14:anchorId="051B3069" wp14:editId="7031AD93">
            <wp:extent cx="5985510" cy="85390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7856" cy="85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6B" w:rsidRDefault="00D7486B"/>
    <w:p w:rsidR="00277600" w:rsidRDefault="00277600"/>
    <w:p w:rsidR="00277600" w:rsidRDefault="00277600"/>
    <w:p w:rsidR="00D7486B" w:rsidRPr="00277600" w:rsidRDefault="000D2FE0" w:rsidP="00277600">
      <w:pPr>
        <w:numPr>
          <w:ilvl w:val="0"/>
          <w:numId w:val="11"/>
        </w:num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277600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Query to find name and salary of all employees who earn more than each employee of ‘Indian Bank’</w:t>
      </w:r>
    </w:p>
    <w:p w:rsidR="00D7486B" w:rsidRDefault="00D7486B" w:rsidP="00635F0D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:rsidR="00DC7E5B" w:rsidRDefault="00DC7E5B" w:rsidP="00DC7E5B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:rsidR="00DC7E5B" w:rsidRDefault="00DC7E5B" w:rsidP="00DC7E5B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DC7E5B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SQL&gt; SELECT </w:t>
      </w:r>
      <w:proofErr w:type="spellStart"/>
      <w:r w:rsidRPr="00DC7E5B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emp_name</w:t>
      </w:r>
      <w:proofErr w:type="gramStart"/>
      <w:r w:rsidRPr="00DC7E5B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,salary</w:t>
      </w:r>
      <w:proofErr w:type="spellEnd"/>
      <w:proofErr w:type="gramEnd"/>
      <w:r w:rsidRPr="00DC7E5B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from </w:t>
      </w:r>
      <w:proofErr w:type="spellStart"/>
      <w:r w:rsidRPr="00DC7E5B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emp,works</w:t>
      </w:r>
      <w:proofErr w:type="spellEnd"/>
      <w:r w:rsidRPr="00DC7E5B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where </w:t>
      </w:r>
      <w:proofErr w:type="spellStart"/>
      <w:r w:rsidRPr="00DC7E5B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emp.emp_id</w:t>
      </w:r>
      <w:proofErr w:type="spellEnd"/>
      <w:r w:rsidRPr="00DC7E5B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=</w:t>
      </w:r>
      <w:proofErr w:type="spellStart"/>
      <w:r w:rsidRPr="00DC7E5B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works.em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p_id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and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company_name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!='INDIAN </w:t>
      </w:r>
      <w:r w:rsidRPr="00DC7E5B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BANK' AND SALARY&gt;(select min(salary) from works where </w:t>
      </w:r>
      <w:proofErr w:type="spellStart"/>
      <w:r w:rsidRPr="00DC7E5B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company_name</w:t>
      </w:r>
      <w:proofErr w:type="spellEnd"/>
      <w:r w:rsidRPr="00DC7E5B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='INDIAN BANK');</w:t>
      </w:r>
    </w:p>
    <w:p w:rsidR="00D7486B" w:rsidRDefault="00D7486B">
      <w:pPr>
        <w:rPr>
          <w:sz w:val="24"/>
          <w:szCs w:val="24"/>
        </w:rPr>
      </w:pPr>
    </w:p>
    <w:p w:rsidR="00DC7E5B" w:rsidRDefault="000253EB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CF088AE" wp14:editId="38DD709F">
            <wp:extent cx="6480810" cy="208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5B" w:rsidRDefault="00DC7E5B">
      <w:pPr>
        <w:rPr>
          <w:sz w:val="24"/>
          <w:szCs w:val="24"/>
        </w:rPr>
      </w:pPr>
      <w:bookmarkStart w:id="0" w:name="_GoBack"/>
      <w:bookmarkEnd w:id="0"/>
    </w:p>
    <w:sectPr w:rsidR="00DC7E5B" w:rsidSect="00CC7F63">
      <w:pgSz w:w="11906" w:h="16838"/>
      <w:pgMar w:top="850" w:right="850" w:bottom="850" w:left="850" w:header="708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38AE6FBD"/>
    <w:multiLevelType w:val="singleLevel"/>
    <w:tmpl w:val="38AE6FBD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23584"/>
    <w:rsid w:val="000253EB"/>
    <w:rsid w:val="00050A31"/>
    <w:rsid w:val="000716D2"/>
    <w:rsid w:val="00071AAB"/>
    <w:rsid w:val="000B76C4"/>
    <w:rsid w:val="000C431B"/>
    <w:rsid w:val="000C5610"/>
    <w:rsid w:val="000D0D0F"/>
    <w:rsid w:val="000D2FE0"/>
    <w:rsid w:val="000E6552"/>
    <w:rsid w:val="000F3A4F"/>
    <w:rsid w:val="000F59AC"/>
    <w:rsid w:val="001364FE"/>
    <w:rsid w:val="001368DD"/>
    <w:rsid w:val="00143B34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77600"/>
    <w:rsid w:val="002C2F53"/>
    <w:rsid w:val="00301DA5"/>
    <w:rsid w:val="0033518C"/>
    <w:rsid w:val="003437C2"/>
    <w:rsid w:val="00377186"/>
    <w:rsid w:val="003A1C03"/>
    <w:rsid w:val="00414627"/>
    <w:rsid w:val="00425D63"/>
    <w:rsid w:val="00425E2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05A5D"/>
    <w:rsid w:val="006128EF"/>
    <w:rsid w:val="006264B4"/>
    <w:rsid w:val="00635F0D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71AD8"/>
    <w:rsid w:val="007C2C59"/>
    <w:rsid w:val="00801F23"/>
    <w:rsid w:val="0083263B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D5A8C"/>
    <w:rsid w:val="00C05085"/>
    <w:rsid w:val="00C1593D"/>
    <w:rsid w:val="00C177D5"/>
    <w:rsid w:val="00C56C7E"/>
    <w:rsid w:val="00C776A4"/>
    <w:rsid w:val="00CA2C6C"/>
    <w:rsid w:val="00CC0600"/>
    <w:rsid w:val="00CC78AC"/>
    <w:rsid w:val="00CC7F63"/>
    <w:rsid w:val="00CF7953"/>
    <w:rsid w:val="00D07232"/>
    <w:rsid w:val="00D10245"/>
    <w:rsid w:val="00D21BDD"/>
    <w:rsid w:val="00D65F07"/>
    <w:rsid w:val="00D7486B"/>
    <w:rsid w:val="00D92BB7"/>
    <w:rsid w:val="00DC76D2"/>
    <w:rsid w:val="00DC7E5B"/>
    <w:rsid w:val="00DD30ED"/>
    <w:rsid w:val="00E64C21"/>
    <w:rsid w:val="00E87B59"/>
    <w:rsid w:val="00EC24C6"/>
    <w:rsid w:val="00EF2933"/>
    <w:rsid w:val="00F05146"/>
    <w:rsid w:val="00F1115D"/>
    <w:rsid w:val="00F25250"/>
    <w:rsid w:val="00F3513C"/>
    <w:rsid w:val="00F465C5"/>
    <w:rsid w:val="00F5180D"/>
    <w:rsid w:val="00F51B21"/>
    <w:rsid w:val="00F51D87"/>
    <w:rsid w:val="00F67A75"/>
    <w:rsid w:val="00F8455C"/>
    <w:rsid w:val="00F8786A"/>
    <w:rsid w:val="036C410D"/>
    <w:rsid w:val="03E23B62"/>
    <w:rsid w:val="067952EE"/>
    <w:rsid w:val="0CB85F75"/>
    <w:rsid w:val="0D121BE2"/>
    <w:rsid w:val="173164F7"/>
    <w:rsid w:val="1F2143CD"/>
    <w:rsid w:val="2F900907"/>
    <w:rsid w:val="368776A2"/>
    <w:rsid w:val="37547C4D"/>
    <w:rsid w:val="472847F1"/>
    <w:rsid w:val="4F8C4487"/>
    <w:rsid w:val="5BB5397D"/>
    <w:rsid w:val="67CB5008"/>
    <w:rsid w:val="6D73771D"/>
    <w:rsid w:val="77AF2503"/>
    <w:rsid w:val="7A723584"/>
    <w:rsid w:val="7AAA36A3"/>
    <w:rsid w:val="7C7B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0A9402-F9E7-43C6-8343-DA00B584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D43DAF-5EBB-48E3-A53A-E9DA9400F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14</cp:revision>
  <cp:lastPrinted>2022-04-18T16:43:00Z</cp:lastPrinted>
  <dcterms:created xsi:type="dcterms:W3CDTF">2022-04-17T12:05:00Z</dcterms:created>
  <dcterms:modified xsi:type="dcterms:W3CDTF">2022-04-26T08:43:00Z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54C571277DFF4AFEBD1EA768AB25211A</vt:lpwstr>
  </property>
</Properties>
</file>